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Практическая работа №5</w:t>
      </w:r>
    </w:p>
    <w:p>
      <w:r>
        <w:t>Задание: Разработать программу для табулирования кусочно-ломанной функции</w:t>
      </w:r>
    </w:p>
    <w:p>
      <w:r>
        <w:drawing>
          <wp:inline xmlns:a="http://schemas.openxmlformats.org/drawingml/2006/main" xmlns:pic="http://schemas.openxmlformats.org/drawingml/2006/picture">
            <wp:extent cx="3600000" cy="18170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1701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X</w:t>
            </w:r>
          </w:p>
        </w:tc>
        <w:tc>
          <w:tcPr>
            <w:tcW w:type="dxa" w:w="4320"/>
          </w:tcPr>
          <w:p>
            <w:r>
              <w:t>Y</w:t>
            </w:r>
          </w:p>
        </w:tc>
      </w:tr>
      <w:tr>
        <w:tc>
          <w:tcPr>
            <w:tcW w:type="dxa" w:w="4320"/>
          </w:tcPr>
          <w:p>
            <w:r>
              <w:t>-3.0</w:t>
            </w:r>
          </w:p>
        </w:tc>
        <w:tc>
          <w:tcPr>
            <w:tcW w:type="dxa" w:w="4320"/>
          </w:tcPr>
          <w:p>
            <w:r>
              <w:t>4.197</w:t>
            </w:r>
          </w:p>
        </w:tc>
      </w:tr>
      <w:tr>
        <w:tc>
          <w:tcPr>
            <w:tcW w:type="dxa" w:w="4320"/>
          </w:tcPr>
          <w:p>
            <w:r>
              <w:t>-2.0</w:t>
            </w:r>
          </w:p>
        </w:tc>
        <w:tc>
          <w:tcPr>
            <w:tcW w:type="dxa" w:w="4320"/>
          </w:tcPr>
          <w:p>
            <w:r>
              <w:t>4.197</w:t>
            </w:r>
          </w:p>
        </w:tc>
      </w:tr>
      <w:tr>
        <w:tc>
          <w:tcPr>
            <w:tcW w:type="dxa" w:w="4320"/>
          </w:tcPr>
          <w:p>
            <w:r>
              <w:t>-1.0</w:t>
            </w:r>
          </w:p>
        </w:tc>
        <w:tc>
          <w:tcPr>
            <w:tcW w:type="dxa" w:w="4320"/>
          </w:tcPr>
          <w:p>
            <w:r>
              <w:t>4.197</w:t>
            </w:r>
          </w:p>
        </w:tc>
      </w:tr>
      <w:tr>
        <w:tc>
          <w:tcPr>
            <w:tcW w:type="dxa" w:w="4320"/>
          </w:tcPr>
          <w:p>
            <w:r>
              <w:t>0.0</w:t>
            </w:r>
          </w:p>
        </w:tc>
        <w:tc>
          <w:tcPr>
            <w:tcW w:type="dxa" w:w="4320"/>
          </w:tcPr>
          <w:p>
            <w:r>
              <w:t>4.197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19.0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23.0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27.0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31.0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